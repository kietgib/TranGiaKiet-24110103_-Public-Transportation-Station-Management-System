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341B3" w14:textId="77777777" w:rsidR="0070541D" w:rsidRDefault="00000000">
      <w:pPr>
        <w:pStyle w:val="Title"/>
      </w:pPr>
      <w:r>
        <w:t>Public Transportation Station Management System</w:t>
      </w:r>
    </w:p>
    <w:p w14:paraId="655C7074" w14:textId="77777777" w:rsidR="0070541D" w:rsidRDefault="00000000">
      <w:pPr>
        <w:pStyle w:val="Heading1"/>
      </w:pPr>
      <w:r>
        <w:t>Step 1: Object-Oriented Analysis (OOA) Model</w:t>
      </w:r>
    </w:p>
    <w:p w14:paraId="2652F8DF" w14:textId="77777777" w:rsidR="0070541D" w:rsidRDefault="00000000">
      <w:r>
        <w:t>The system models a simplified public transportation management system for bus and train stations. Below is the analysis following the OOA 4-step model:</w:t>
      </w:r>
    </w:p>
    <w:p w14:paraId="5822379C" w14:textId="77777777" w:rsidR="0070541D" w:rsidRDefault="00000000">
      <w:r>
        <w:t>1. Objects (Nouns): Station, Vehicle, ExpressBus, Passenger, Schedule</w:t>
      </w:r>
    </w:p>
    <w:p w14:paraId="33BC4925" w14:textId="77777777" w:rsidR="0070541D" w:rsidRDefault="00000000">
      <w:r>
        <w:t>2. Attributes:</w:t>
      </w:r>
    </w:p>
    <w:p w14:paraId="594ED261" w14:textId="77777777" w:rsidR="0070541D" w:rsidRDefault="00000000">
      <w:r>
        <w:t xml:space="preserve">   - Station: name, location, type, schedules (list of arrivals/departures)</w:t>
      </w:r>
    </w:p>
    <w:p w14:paraId="3FE9A715" w14:textId="77777777" w:rsidR="0070541D" w:rsidRDefault="00000000">
      <w:r>
        <w:t xml:space="preserve">   - Vehicle: route, capacity, status (on-time or delayed)</w:t>
      </w:r>
    </w:p>
    <w:p w14:paraId="01BBB44A" w14:textId="77777777" w:rsidR="0070541D" w:rsidRDefault="00000000">
      <w:r>
        <w:t xml:space="preserve">   - ExpressBus: route, capacity, status, speed (higher than normal buses)</w:t>
      </w:r>
    </w:p>
    <w:p w14:paraId="19001E54" w14:textId="77777777" w:rsidR="0070541D" w:rsidRDefault="00000000">
      <w:r>
        <w:t xml:space="preserve">   - Passenger: name, ID, booked tickets</w:t>
      </w:r>
    </w:p>
    <w:p w14:paraId="34982CC6" w14:textId="77777777" w:rsidR="0070541D" w:rsidRDefault="00000000">
      <w:r>
        <w:t>3. Methods:</w:t>
      </w:r>
    </w:p>
    <w:p w14:paraId="4CFA7182" w14:textId="77777777" w:rsidR="0070541D" w:rsidRDefault="00000000">
      <w:r>
        <w:t xml:space="preserve">   - Station: addSchedule(), removeSchedule(), displaySchedules()</w:t>
      </w:r>
    </w:p>
    <w:p w14:paraId="3EE1704D" w14:textId="77777777" w:rsidR="0070541D" w:rsidRDefault="00000000">
      <w:r>
        <w:t xml:space="preserve">   - Vehicle: assignToStation(), calculateTravelTime(), displayInfo()</w:t>
      </w:r>
    </w:p>
    <w:p w14:paraId="699E1F46" w14:textId="77777777" w:rsidR="0070541D" w:rsidRDefault="00000000">
      <w:r>
        <w:t xml:space="preserve">   - ExpressBus: calculateTravelTime() [overridden], displayInfo()</w:t>
      </w:r>
    </w:p>
    <w:p w14:paraId="7222B072" w14:textId="77777777" w:rsidR="0070541D" w:rsidRDefault="00000000">
      <w:r>
        <w:t xml:space="preserve">   - Passenger: bookRide(), cancelRide(), displayInfo()</w:t>
      </w:r>
    </w:p>
    <w:p w14:paraId="37D7F475" w14:textId="77777777" w:rsidR="0070541D" w:rsidRDefault="00000000">
      <w:r>
        <w:t>4. Inheritance: ExpressBus inherits from Vehicle and overrides calculateTravelTime().</w:t>
      </w:r>
    </w:p>
    <w:p w14:paraId="72CA0DD5" w14:textId="77777777" w:rsidR="0070541D" w:rsidRDefault="00000000">
      <w:pPr>
        <w:pStyle w:val="Heading1"/>
      </w:pPr>
      <w:r>
        <w:t>Step 2: Explanation of Class Design</w:t>
      </w:r>
    </w:p>
    <w:p w14:paraId="4C81A2B5" w14:textId="77777777" w:rsidR="0070541D" w:rsidRDefault="00000000">
      <w:r>
        <w:t>The system was designed around four main classes: Vehicle, ExpressBus, Station, and Passenger. Vehicle serves as a base class with attributes such as route, capacity, and status. ExpressBus inherits from Vehicle, extending it with speed and overriding the calculateTravelTime() method to simulate reduced travel time (20% faster). Station manages schedules and associated vehicles, while Passenger models user interactions through booking and canceling rides. Inheritance ensures code reuse and simplifies extension to new vehicle types in the future.</w:t>
      </w:r>
    </w:p>
    <w:p w14:paraId="244BDD30" w14:textId="77777777" w:rsidR="0070541D" w:rsidRDefault="00000000">
      <w:pPr>
        <w:pStyle w:val="Heading1"/>
      </w:pPr>
      <w:r>
        <w:t>Step 3: Code Walkthrough</w:t>
      </w:r>
    </w:p>
    <w:p w14:paraId="0D712F57" w14:textId="77777777" w:rsidR="0070541D" w:rsidRDefault="00000000">
      <w:r>
        <w:t>Key parts of the C++ implementation:</w:t>
      </w:r>
    </w:p>
    <w:p w14:paraId="4A31D939" w14:textId="77777777" w:rsidR="0070541D" w:rsidRDefault="00000000">
      <w:r>
        <w:lastRenderedPageBreak/>
        <w:t>- Vehicle class: Defines route, capacity, and a virtual calculateTravelTime() method.</w:t>
      </w:r>
    </w:p>
    <w:p w14:paraId="75673785" w14:textId="77777777" w:rsidR="0070541D" w:rsidRDefault="00000000">
      <w:r>
        <w:t>- ExpressBus class: Inherits from Vehicle and overrides calculateTravelTime() to make travel faster.</w:t>
      </w:r>
    </w:p>
    <w:p w14:paraId="13C9E507" w14:textId="77777777" w:rsidR="0070541D" w:rsidRDefault="00000000">
      <w:r>
        <w:t>- Station class: Stores schedules, provides methods to add/remove schedules, and link vehicles.</w:t>
      </w:r>
    </w:p>
    <w:p w14:paraId="4363ECD3" w14:textId="77777777" w:rsidR="0070541D" w:rsidRDefault="00000000">
      <w:r>
        <w:t>- Passenger class: Allows booking and canceling tickets, prevents booking when full.</w:t>
      </w:r>
    </w:p>
    <w:p w14:paraId="6B8125BA" w14:textId="77777777" w:rsidR="0070541D" w:rsidRDefault="00000000">
      <w:r>
        <w:t>Encapsulation is applied through private attributes and public methods. Polymorphism is demonstrated by overriding calculateTravelTime() in ExpressBus.</w:t>
      </w:r>
    </w:p>
    <w:p w14:paraId="549150EC" w14:textId="77777777" w:rsidR="0070541D" w:rsidRDefault="00000000">
      <w:r>
        <w:t>Sample C++ snippet:</w:t>
      </w:r>
    </w:p>
    <w:p w14:paraId="65DA4D6A" w14:textId="77777777" w:rsidR="0070541D" w:rsidRDefault="00000000">
      <w:r>
        <w:br/>
        <w:t>class Vehicle {</w:t>
      </w:r>
      <w:r>
        <w:br/>
        <w:t>protected:</w:t>
      </w:r>
      <w:r>
        <w:br/>
        <w:t xml:space="preserve">    std::string route;</w:t>
      </w:r>
      <w:r>
        <w:br/>
        <w:t xml:space="preserve">    int capacity;</w:t>
      </w:r>
      <w:r>
        <w:br/>
        <w:t xml:space="preserve">    bool status; </w:t>
      </w:r>
      <w:r>
        <w:br/>
        <w:t>public:</w:t>
      </w:r>
      <w:r>
        <w:br/>
        <w:t xml:space="preserve">    Vehicle(std::string r, int c) : route(r), capacity(c), status(true) {}</w:t>
      </w:r>
      <w:r>
        <w:br/>
        <w:t xml:space="preserve">    virtual double calculateTravelTime(double distance) {</w:t>
      </w:r>
      <w:r>
        <w:br/>
        <w:t xml:space="preserve">        return distance / 40.0; // assume avg speed = 40 km/h</w:t>
      </w:r>
      <w:r>
        <w:br/>
        <w:t xml:space="preserve">    }</w:t>
      </w:r>
      <w:r>
        <w:br/>
        <w:t>};</w:t>
      </w:r>
      <w:r>
        <w:br/>
      </w:r>
      <w:r>
        <w:br/>
        <w:t>class ExpressBus : public Vehicle {</w:t>
      </w:r>
      <w:r>
        <w:br/>
        <w:t>private:</w:t>
      </w:r>
      <w:r>
        <w:br/>
        <w:t xml:space="preserve">    double speed;</w:t>
      </w:r>
      <w:r>
        <w:br/>
        <w:t>public:</w:t>
      </w:r>
      <w:r>
        <w:br/>
        <w:t xml:space="preserve">    ExpressBus(std::string r, int c, double s) : Vehicle(r, c), speed(s) {}</w:t>
      </w:r>
      <w:r>
        <w:br/>
        <w:t xml:space="preserve">    double calculateTravelTime(double distance) override {</w:t>
      </w:r>
      <w:r>
        <w:br/>
        <w:t xml:space="preserve">        return (distance / speed) * 0.8; // 20% faster</w:t>
      </w:r>
      <w:r>
        <w:br/>
        <w:t xml:space="preserve">    }</w:t>
      </w:r>
      <w:r>
        <w:br/>
        <w:t>};</w:t>
      </w:r>
      <w:r>
        <w:br/>
      </w:r>
    </w:p>
    <w:p w14:paraId="02D8D9FE" w14:textId="77777777" w:rsidR="0070541D" w:rsidRDefault="00000000">
      <w:pPr>
        <w:pStyle w:val="Heading1"/>
      </w:pPr>
      <w:r>
        <w:t>Step 4: Test Results</w:t>
      </w:r>
    </w:p>
    <w:p w14:paraId="542F89C3" w14:textId="77777777" w:rsidR="0070541D" w:rsidRDefault="00000000">
      <w:r>
        <w:t>Sample test cases executed in the main function:</w:t>
      </w:r>
    </w:p>
    <w:p w14:paraId="3EC4E94A" w14:textId="77777777" w:rsidR="0070541D" w:rsidRDefault="00000000">
      <w:r>
        <w:t>- Created a Station object ('Central Station')</w:t>
      </w:r>
    </w:p>
    <w:p w14:paraId="2336987F" w14:textId="77777777" w:rsidR="0070541D" w:rsidRDefault="00000000">
      <w:r>
        <w:t>- Created a Vehicle and an ExpressBus, assigned them to the station</w:t>
      </w:r>
    </w:p>
    <w:p w14:paraId="00850719" w14:textId="77777777" w:rsidR="0070541D" w:rsidRDefault="00000000">
      <w:r>
        <w:lastRenderedPageBreak/>
        <w:t>- Booked multiple passengers until the capacity was full, ensuring overbooking was prevented</w:t>
      </w:r>
    </w:p>
    <w:p w14:paraId="0A6DFE16" w14:textId="77777777" w:rsidR="0070541D" w:rsidRDefault="00000000">
      <w:r>
        <w:t>- Calculated travel times for Vehicle and ExpressBus to demonstrate polymorphism</w:t>
      </w:r>
    </w:p>
    <w:p w14:paraId="38B947B8" w14:textId="77777777" w:rsidR="0070541D" w:rsidRDefault="00000000">
      <w:r>
        <w:t>Example Console Output:</w:t>
      </w:r>
    </w:p>
    <w:p w14:paraId="370125E3" w14:textId="77777777" w:rsidR="0070541D" w:rsidRDefault="00000000">
      <w:r>
        <w:br/>
        <w:t>Station: Central Station (Bus)</w:t>
      </w:r>
      <w:r>
        <w:br/>
        <w:t>Schedules:</w:t>
      </w:r>
      <w:r>
        <w:br/>
        <w:t xml:space="preserve"> - Vehicle Route A, Capacity: 2, Status: On-Time</w:t>
      </w:r>
      <w:r>
        <w:br/>
        <w:t>Passenger John booked successfully on Route A.</w:t>
      </w:r>
      <w:r>
        <w:br/>
        <w:t>Passenger Alice booked successfully on Route A.</w:t>
      </w:r>
      <w:r>
        <w:br/>
        <w:t>Passenger Bob could not book: Vehicle full.</w:t>
      </w:r>
      <w:r>
        <w:br/>
        <w:t>Travel time by regular bus: 2.5 hours</w:t>
      </w:r>
      <w:r>
        <w:br/>
        <w:t>Travel time by express bus: 2.0 hours</w:t>
      </w:r>
      <w:r>
        <w:br/>
      </w:r>
    </w:p>
    <w:p w14:paraId="421754EC" w14:textId="77777777" w:rsidR="0070541D" w:rsidRDefault="00000000">
      <w:pPr>
        <w:pStyle w:val="Heading1"/>
      </w:pPr>
      <w:r>
        <w:t>Step 5: Use of LLM AI Model</w:t>
      </w:r>
    </w:p>
    <w:p w14:paraId="1421CB50" w14:textId="11E1C306" w:rsidR="0070541D" w:rsidRDefault="00000000">
      <w:r>
        <w:t>I used ChatGPT to assist in brainstorming the OOA steps and refining the inheritance design. For example, I asked: 'Suggest inheritance hierarchies for vehicles in a transportation system.' I also used the LLM to clarify testing approaches. However, the final implementation, code, and document were written independently.</w:t>
      </w:r>
    </w:p>
    <w:sectPr w:rsidR="007054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7395173">
    <w:abstractNumId w:val="8"/>
  </w:num>
  <w:num w:numId="2" w16cid:durableId="1356618180">
    <w:abstractNumId w:val="6"/>
  </w:num>
  <w:num w:numId="3" w16cid:durableId="996299408">
    <w:abstractNumId w:val="5"/>
  </w:num>
  <w:num w:numId="4" w16cid:durableId="1020740574">
    <w:abstractNumId w:val="4"/>
  </w:num>
  <w:num w:numId="5" w16cid:durableId="781001849">
    <w:abstractNumId w:val="7"/>
  </w:num>
  <w:num w:numId="6" w16cid:durableId="779766277">
    <w:abstractNumId w:val="3"/>
  </w:num>
  <w:num w:numId="7" w16cid:durableId="547494123">
    <w:abstractNumId w:val="2"/>
  </w:num>
  <w:num w:numId="8" w16cid:durableId="1150247861">
    <w:abstractNumId w:val="1"/>
  </w:num>
  <w:num w:numId="9" w16cid:durableId="143459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41D"/>
    <w:rsid w:val="009F3C71"/>
    <w:rsid w:val="00AA1D8D"/>
    <w:rsid w:val="00AF561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A2212"/>
  <w14:defaultImageDpi w14:val="300"/>
  <w15:docId w15:val="{FAD27D20-3494-4423-AE5D-B96D31CD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Kiet Tran</cp:lastModifiedBy>
  <cp:revision>2</cp:revision>
  <dcterms:created xsi:type="dcterms:W3CDTF">2013-12-23T23:15:00Z</dcterms:created>
  <dcterms:modified xsi:type="dcterms:W3CDTF">2025-09-17T02:42:00Z</dcterms:modified>
  <cp:category/>
</cp:coreProperties>
</file>